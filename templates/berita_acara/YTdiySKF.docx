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8D71" w14:textId="6CC6A946" w:rsidR="00C51060" w:rsidRPr="00C51060" w:rsidRDefault="00C51060" w:rsidP="00C51060">
      <w:pPr>
        <w:tabs>
          <w:tab w:val="left" w:pos="3684"/>
        </w:tabs>
      </w:pPr>
    </w:p>
    <w:sectPr w:rsidR="00C51060" w:rsidRPr="00C51060" w:rsidSect="000E1C14">
      <w:headerReference w:type="default" r:id="rId8"/>
      <w:pgSz w:w="12240" w:h="15840"/>
      <w:pgMar w:top="1440" w:right="1800" w:bottom="1440" w:left="1800" w:header="216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820E" w14:textId="77777777" w:rsidR="00C827FD" w:rsidRDefault="00C827FD" w:rsidP="000E1C14">
      <w:pPr>
        <w:spacing w:after="0" w:line="240" w:lineRule="auto"/>
      </w:pPr>
      <w:r>
        <w:separator/>
      </w:r>
    </w:p>
  </w:endnote>
  <w:endnote w:type="continuationSeparator" w:id="0">
    <w:p w14:paraId="380BBE84" w14:textId="77777777" w:rsidR="00C827FD" w:rsidRDefault="00C827FD" w:rsidP="000E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1463" w14:textId="77777777" w:rsidR="00C827FD" w:rsidRDefault="00C827FD" w:rsidP="000E1C14">
      <w:pPr>
        <w:spacing w:after="0" w:line="240" w:lineRule="auto"/>
      </w:pPr>
      <w:r>
        <w:separator/>
      </w:r>
    </w:p>
  </w:footnote>
  <w:footnote w:type="continuationSeparator" w:id="0">
    <w:p w14:paraId="05F6BF88" w14:textId="77777777" w:rsidR="00C827FD" w:rsidRDefault="00C827FD" w:rsidP="000E1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B1BC" w14:textId="1B6603DA" w:rsidR="000E1C14" w:rsidRDefault="000E1C14">
    <w:pPr>
      <w:pStyle w:val="Header"/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3AE85EE" wp14:editId="576DE496">
          <wp:simplePos x="0" y="0"/>
          <wp:positionH relativeFrom="margin">
            <wp:posOffset>-1043940</wp:posOffset>
          </wp:positionH>
          <wp:positionV relativeFrom="margin">
            <wp:posOffset>-1531620</wp:posOffset>
          </wp:positionV>
          <wp:extent cx="7562850" cy="1506220"/>
          <wp:effectExtent l="0" t="0" r="0" b="0"/>
          <wp:wrapSquare wrapText="bothSides" distT="0" distB="0" distL="114300" distR="114300"/>
          <wp:docPr id="10268758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1506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9AE"/>
    <w:rsid w:val="000E1C14"/>
    <w:rsid w:val="00113739"/>
    <w:rsid w:val="0015074B"/>
    <w:rsid w:val="0029639D"/>
    <w:rsid w:val="00326F90"/>
    <w:rsid w:val="00AA1D8D"/>
    <w:rsid w:val="00B47730"/>
    <w:rsid w:val="00C51060"/>
    <w:rsid w:val="00C827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91856A"/>
  <w14:defaultImageDpi w14:val="300"/>
  <w15:docId w15:val="{DFAFB27D-EDD6-4DD0-81E1-F3E5E723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IoTekno</cp:lastModifiedBy>
  <cp:revision>3</cp:revision>
  <dcterms:created xsi:type="dcterms:W3CDTF">2013-12-23T23:15:00Z</dcterms:created>
  <dcterms:modified xsi:type="dcterms:W3CDTF">2025-02-13T06:51:00Z</dcterms:modified>
  <cp:category/>
</cp:coreProperties>
</file>